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3EC11" w14:textId="7C9FAEC3" w:rsidR="00CB58EF" w:rsidRDefault="0039727E" w:rsidP="0039727E">
      <w:pPr>
        <w:jc w:val="center"/>
        <w:rPr>
          <w:b/>
          <w:bCs/>
          <w:sz w:val="52"/>
          <w:szCs w:val="52"/>
          <w:u w:val="single"/>
          <w:lang w:val="de-CH"/>
        </w:rPr>
      </w:pPr>
      <w:r>
        <w:rPr>
          <w:b/>
          <w:bCs/>
          <w:sz w:val="52"/>
          <w:szCs w:val="52"/>
          <w:u w:val="single"/>
          <w:lang w:val="de-CH"/>
        </w:rPr>
        <w:t>Musik: Kriterienliste</w:t>
      </w:r>
    </w:p>
    <w:p w14:paraId="15006B26" w14:textId="01B37221" w:rsidR="007672F9" w:rsidRDefault="007672F9" w:rsidP="007672F9">
      <w:pPr>
        <w:rPr>
          <w:sz w:val="32"/>
          <w:szCs w:val="32"/>
          <w:lang w:val="de-CH"/>
        </w:rPr>
      </w:pPr>
    </w:p>
    <w:p w14:paraId="5C2DFF81" w14:textId="22F7E917" w:rsidR="007672F9" w:rsidRDefault="009F7A79" w:rsidP="007672F9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Einen sehr gut wiedererkennbaren Anfang haben</w:t>
      </w:r>
      <w:r w:rsidR="00672B01">
        <w:rPr>
          <w:sz w:val="32"/>
          <w:szCs w:val="32"/>
          <w:lang w:val="de-CH"/>
        </w:rPr>
        <w:t>, damit ich direkt weiss, ob ich mir den anhören möchte, oder ob ich ihn vorspulen sollte.</w:t>
      </w:r>
    </w:p>
    <w:p w14:paraId="0578D19B" w14:textId="21A32561" w:rsidR="008910D0" w:rsidRDefault="00406266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>Nach dem Anfang muss</w:t>
      </w:r>
      <w:r w:rsidR="00041C62">
        <w:rPr>
          <w:sz w:val="32"/>
          <w:szCs w:val="32"/>
          <w:lang w:val="de-CH"/>
        </w:rPr>
        <w:t xml:space="preserve"> direkt ein </w:t>
      </w:r>
      <w:r w:rsidR="008910D0">
        <w:rPr>
          <w:sz w:val="32"/>
          <w:szCs w:val="32"/>
          <w:lang w:val="de-CH"/>
        </w:rPr>
        <w:t>packender Beat reinkommen</w:t>
      </w:r>
      <w:r w:rsidR="00F40883">
        <w:rPr>
          <w:sz w:val="32"/>
          <w:szCs w:val="32"/>
          <w:lang w:val="de-CH"/>
        </w:rPr>
        <w:t>, der einen tanzen lassen kann.</w:t>
      </w:r>
    </w:p>
    <w:p w14:paraId="0ADDC88B" w14:textId="413313E8" w:rsidR="00BA00F7" w:rsidRDefault="00090047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Ich finde es wichtig, das </w:t>
      </w:r>
      <w:r w:rsidR="00BB021E">
        <w:rPr>
          <w:sz w:val="32"/>
          <w:szCs w:val="32"/>
          <w:lang w:val="de-CH"/>
        </w:rPr>
        <w:t>ein Song eine Gefühlsrichtung (traurig</w:t>
      </w:r>
      <w:r w:rsidR="00EF7116">
        <w:rPr>
          <w:sz w:val="32"/>
          <w:szCs w:val="32"/>
          <w:lang w:val="de-CH"/>
        </w:rPr>
        <w:t>, fröhlich, wütend etc.</w:t>
      </w:r>
      <w:r w:rsidR="0007395B">
        <w:rPr>
          <w:sz w:val="32"/>
          <w:szCs w:val="32"/>
          <w:lang w:val="de-CH"/>
        </w:rPr>
        <w:t>), damit ich diesen Song in bestimmten Momenten, in denen ich mich anders fühle</w:t>
      </w:r>
      <w:r w:rsidR="00EF0119">
        <w:rPr>
          <w:sz w:val="32"/>
          <w:szCs w:val="32"/>
          <w:lang w:val="de-CH"/>
        </w:rPr>
        <w:t>, als in anderen, hören kann.</w:t>
      </w:r>
    </w:p>
    <w:p w14:paraId="3311214E" w14:textId="5FD9B4FC" w:rsidR="0007395B" w:rsidRDefault="00FC2B4D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Der Text soll ein wichtiges oder interessantes Thema besprechen, </w:t>
      </w:r>
      <w:r w:rsidR="00582F1F">
        <w:rPr>
          <w:sz w:val="32"/>
          <w:szCs w:val="32"/>
          <w:lang w:val="de-CH"/>
        </w:rPr>
        <w:t>sodass man sich gut Gedanken darüber machen kann.</w:t>
      </w:r>
    </w:p>
    <w:p w14:paraId="3E01117F" w14:textId="52307E5C" w:rsidR="00A448C5" w:rsidRDefault="00A448C5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Ich bin besonders Fan von </w:t>
      </w:r>
      <w:r w:rsidR="00B8525D">
        <w:rPr>
          <w:sz w:val="32"/>
          <w:szCs w:val="32"/>
          <w:lang w:val="de-CH"/>
        </w:rPr>
        <w:t>EDM</w:t>
      </w:r>
      <w:r w:rsidR="00A870CC">
        <w:rPr>
          <w:sz w:val="32"/>
          <w:szCs w:val="32"/>
          <w:lang w:val="de-CH"/>
        </w:rPr>
        <w:t xml:space="preserve"> (Electric Dance Music)</w:t>
      </w:r>
      <w:r w:rsidR="00B8525D">
        <w:rPr>
          <w:sz w:val="32"/>
          <w:szCs w:val="32"/>
          <w:lang w:val="de-CH"/>
        </w:rPr>
        <w:t xml:space="preserve"> im Style von Marshmello, Alan Walker oder Aviici</w:t>
      </w:r>
      <w:r w:rsidR="005B7057">
        <w:rPr>
          <w:sz w:val="32"/>
          <w:szCs w:val="32"/>
          <w:lang w:val="de-CH"/>
        </w:rPr>
        <w:t xml:space="preserve">, und kein Fan von Songs mit den Typischen </w:t>
      </w:r>
      <w:r w:rsidR="00EB3B1E">
        <w:rPr>
          <w:sz w:val="32"/>
          <w:szCs w:val="32"/>
          <w:lang w:val="de-CH"/>
        </w:rPr>
        <w:t xml:space="preserve">Analogen Instrumenten (abgesehen von ein Paar </w:t>
      </w:r>
      <w:r w:rsidR="00A870CC">
        <w:rPr>
          <w:sz w:val="32"/>
          <w:szCs w:val="32"/>
          <w:lang w:val="de-CH"/>
        </w:rPr>
        <w:t>Ausnahmen)</w:t>
      </w:r>
    </w:p>
    <w:p w14:paraId="1939693A" w14:textId="5D116F0E" w:rsidR="0090511D" w:rsidRDefault="00764168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Auch Hip Hop </w:t>
      </w:r>
      <w:r w:rsidR="0090511D">
        <w:rPr>
          <w:sz w:val="32"/>
          <w:szCs w:val="32"/>
          <w:lang w:val="de-CH"/>
        </w:rPr>
        <w:t xml:space="preserve">oder Rap </w:t>
      </w:r>
      <w:r>
        <w:rPr>
          <w:sz w:val="32"/>
          <w:szCs w:val="32"/>
          <w:lang w:val="de-CH"/>
        </w:rPr>
        <w:t xml:space="preserve">gefällt mir, aber nur in einigen </w:t>
      </w:r>
      <w:r w:rsidR="0034057D">
        <w:rPr>
          <w:sz w:val="32"/>
          <w:szCs w:val="32"/>
          <w:lang w:val="de-CH"/>
        </w:rPr>
        <w:t>wenigen Formen (zb. XXXTENTACION – Moonlight</w:t>
      </w:r>
      <w:r w:rsidR="0090511D">
        <w:rPr>
          <w:sz w:val="32"/>
          <w:szCs w:val="32"/>
          <w:lang w:val="de-CH"/>
        </w:rPr>
        <w:t>, Eminem - Stepdad</w:t>
      </w:r>
      <w:r w:rsidR="0034057D">
        <w:rPr>
          <w:sz w:val="32"/>
          <w:szCs w:val="32"/>
          <w:lang w:val="de-CH"/>
        </w:rPr>
        <w:t>)</w:t>
      </w:r>
    </w:p>
    <w:p w14:paraId="296C74A7" w14:textId="1E1C37C1" w:rsidR="00A870CC" w:rsidRDefault="0034057D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 </w:t>
      </w:r>
      <w:r w:rsidR="00FB702B">
        <w:rPr>
          <w:sz w:val="32"/>
          <w:szCs w:val="32"/>
          <w:lang w:val="de-CH"/>
        </w:rPr>
        <w:t xml:space="preserve">Ich bin ein riesiger Fan von Drops. Wenn ein Song einen Drop beinhaltet, ist das schon mal ein </w:t>
      </w:r>
      <w:r w:rsidR="00AA3203">
        <w:rPr>
          <w:sz w:val="32"/>
          <w:szCs w:val="32"/>
          <w:lang w:val="de-CH"/>
        </w:rPr>
        <w:t>Pluspunkt-</w:t>
      </w:r>
    </w:p>
    <w:p w14:paraId="3B93AC7F" w14:textId="20BDD2FE" w:rsidR="00AA3203" w:rsidRDefault="00952317" w:rsidP="00F40883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Besonders Gefällt mir, wenn ein Song ein bisschen Traurig ist, da ich so etwas wie Despacito mit </w:t>
      </w:r>
      <w:r w:rsidR="003907B7">
        <w:rPr>
          <w:sz w:val="32"/>
          <w:szCs w:val="32"/>
          <w:lang w:val="de-CH"/>
        </w:rPr>
        <w:t>dem Motto «Die Welt ist in Ordnung» überhaupt nicht ausstehen kann.</w:t>
      </w:r>
    </w:p>
    <w:p w14:paraId="7F777B32" w14:textId="5D59BAE6" w:rsidR="00A96CB8" w:rsidRDefault="0082296A" w:rsidP="00A96CB8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Ich habe in meiner Playlist (53 Songs) keinen einzigen deutschsprachigen Song. </w:t>
      </w:r>
      <w:r w:rsidR="008839EC">
        <w:rPr>
          <w:sz w:val="32"/>
          <w:szCs w:val="32"/>
          <w:lang w:val="de-CH"/>
        </w:rPr>
        <w:t>Das könnte wahrscheinlich daran liegen, das die meisten deutschsprachigen Songs im Moment Deutschrap Songs sind</w:t>
      </w:r>
      <w:r w:rsidR="00A96CB8">
        <w:rPr>
          <w:sz w:val="32"/>
          <w:szCs w:val="32"/>
          <w:lang w:val="de-CH"/>
        </w:rPr>
        <w:t xml:space="preserve">, was ich tief verabscheue. </w:t>
      </w:r>
    </w:p>
    <w:p w14:paraId="40F0B1B1" w14:textId="19A68DE4" w:rsidR="00B33F5B" w:rsidRDefault="00C559A6" w:rsidP="00886BB6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lastRenderedPageBreak/>
        <w:t>Der Refrain muss wiedererkennbar und Stark sein. Davon h</w:t>
      </w:r>
      <w:r w:rsidR="00886BB6">
        <w:rPr>
          <w:sz w:val="32"/>
          <w:szCs w:val="32"/>
          <w:lang w:val="de-CH"/>
        </w:rPr>
        <w:t>ä</w:t>
      </w:r>
      <w:r>
        <w:rPr>
          <w:sz w:val="32"/>
          <w:szCs w:val="32"/>
          <w:lang w:val="de-CH"/>
        </w:rPr>
        <w:t>n</w:t>
      </w:r>
      <w:r w:rsidR="00886BB6">
        <w:rPr>
          <w:sz w:val="32"/>
          <w:szCs w:val="32"/>
          <w:lang w:val="de-CH"/>
        </w:rPr>
        <w:t>g</w:t>
      </w:r>
      <w:r>
        <w:rPr>
          <w:sz w:val="32"/>
          <w:szCs w:val="32"/>
          <w:lang w:val="de-CH"/>
        </w:rPr>
        <w:t xml:space="preserve">t meiner Meinung nach </w:t>
      </w:r>
      <w:r w:rsidR="00B33F5B">
        <w:rPr>
          <w:sz w:val="32"/>
          <w:szCs w:val="32"/>
          <w:lang w:val="de-CH"/>
        </w:rPr>
        <w:t>der halbe Song ab.</w:t>
      </w:r>
    </w:p>
    <w:p w14:paraId="5969EF35" w14:textId="32A399CB" w:rsidR="007756AA" w:rsidRPr="00886BB6" w:rsidRDefault="007756AA" w:rsidP="00886BB6">
      <w:pPr>
        <w:pStyle w:val="Listenabsatz"/>
        <w:numPr>
          <w:ilvl w:val="0"/>
          <w:numId w:val="1"/>
        </w:numPr>
        <w:rPr>
          <w:sz w:val="32"/>
          <w:szCs w:val="32"/>
          <w:lang w:val="de-CH"/>
        </w:rPr>
      </w:pPr>
      <w:r>
        <w:rPr>
          <w:sz w:val="32"/>
          <w:szCs w:val="32"/>
          <w:lang w:val="de-CH"/>
        </w:rPr>
        <w:t xml:space="preserve">Wenn man zum Schluss gekommen ist, </w:t>
      </w:r>
      <w:r w:rsidR="003651EC">
        <w:rPr>
          <w:sz w:val="32"/>
          <w:szCs w:val="32"/>
          <w:lang w:val="de-CH"/>
        </w:rPr>
        <w:t>muss man das Gefühl haben, ein schönes Abenteuer sei zu Ende gegangen, und mann will es unbedingt noch einmal hören.</w:t>
      </w:r>
    </w:p>
    <w:sectPr w:rsidR="007756AA" w:rsidRPr="0088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CC6E8" w14:textId="77777777" w:rsidR="00DC708D" w:rsidRDefault="00DC708D" w:rsidP="0027454B">
      <w:pPr>
        <w:spacing w:after="0" w:line="240" w:lineRule="auto"/>
      </w:pPr>
      <w:r>
        <w:separator/>
      </w:r>
    </w:p>
  </w:endnote>
  <w:endnote w:type="continuationSeparator" w:id="0">
    <w:p w14:paraId="1660D05A" w14:textId="77777777" w:rsidR="00DC708D" w:rsidRDefault="00DC708D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E9B27" w14:textId="77777777" w:rsidR="00DC708D" w:rsidRDefault="00DC708D" w:rsidP="0027454B">
      <w:pPr>
        <w:spacing w:after="0" w:line="240" w:lineRule="auto"/>
      </w:pPr>
      <w:r>
        <w:separator/>
      </w:r>
    </w:p>
  </w:footnote>
  <w:footnote w:type="continuationSeparator" w:id="0">
    <w:p w14:paraId="6010819B" w14:textId="77777777" w:rsidR="00DC708D" w:rsidRDefault="00DC708D" w:rsidP="00274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718B1"/>
    <w:multiLevelType w:val="hybridMultilevel"/>
    <w:tmpl w:val="481CD69A"/>
    <w:lvl w:ilvl="0" w:tplc="08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041C62"/>
    <w:rsid w:val="0007395B"/>
    <w:rsid w:val="00090047"/>
    <w:rsid w:val="0027454B"/>
    <w:rsid w:val="0034057D"/>
    <w:rsid w:val="003512AA"/>
    <w:rsid w:val="003651EC"/>
    <w:rsid w:val="003907B7"/>
    <w:rsid w:val="0039727E"/>
    <w:rsid w:val="00406266"/>
    <w:rsid w:val="00582F1F"/>
    <w:rsid w:val="005B7057"/>
    <w:rsid w:val="005E5369"/>
    <w:rsid w:val="00672B01"/>
    <w:rsid w:val="00764168"/>
    <w:rsid w:val="007672F9"/>
    <w:rsid w:val="007756AA"/>
    <w:rsid w:val="0082296A"/>
    <w:rsid w:val="008839EC"/>
    <w:rsid w:val="00886BB6"/>
    <w:rsid w:val="008910D0"/>
    <w:rsid w:val="0090511D"/>
    <w:rsid w:val="00952317"/>
    <w:rsid w:val="0099286C"/>
    <w:rsid w:val="009F7A79"/>
    <w:rsid w:val="00A448C5"/>
    <w:rsid w:val="00A870CC"/>
    <w:rsid w:val="00A96CB8"/>
    <w:rsid w:val="00AA3203"/>
    <w:rsid w:val="00B33F5B"/>
    <w:rsid w:val="00B8525D"/>
    <w:rsid w:val="00BA00F7"/>
    <w:rsid w:val="00BB021E"/>
    <w:rsid w:val="00C559A6"/>
    <w:rsid w:val="00CB58EF"/>
    <w:rsid w:val="00DC708D"/>
    <w:rsid w:val="00EB3B1E"/>
    <w:rsid w:val="00EF0119"/>
    <w:rsid w:val="00EF7116"/>
    <w:rsid w:val="00F40883"/>
    <w:rsid w:val="00FB702B"/>
    <w:rsid w:val="00FC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454B"/>
  </w:style>
  <w:style w:type="paragraph" w:styleId="Fuzeile">
    <w:name w:val="footer"/>
    <w:basedOn w:val="Standard"/>
    <w:link w:val="FuzeileZchn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454B"/>
  </w:style>
  <w:style w:type="paragraph" w:styleId="Listenabsatz">
    <w:name w:val="List Paragraph"/>
    <w:basedOn w:val="Standard"/>
    <w:uiPriority w:val="34"/>
    <w:qFormat/>
    <w:rsid w:val="0076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9482b-d9ae-4152-9091-699abe7199e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0DEEE22FCD8A44A5EE5730B041E41E" ma:contentTypeVersion="8" ma:contentTypeDescription="Ein neues Dokument erstellen." ma:contentTypeScope="" ma:versionID="86207a6a6bda7daee7a559aa95eae673">
  <xsd:schema xmlns:xsd="http://www.w3.org/2001/XMLSchema" xmlns:xs="http://www.w3.org/2001/XMLSchema" xmlns:p="http://schemas.microsoft.com/office/2006/metadata/properties" xmlns:ns2="5889482b-d9ae-4152-9091-699abe7199eb" targetNamespace="http://schemas.microsoft.com/office/2006/metadata/properties" ma:root="true" ma:fieldsID="492ec0f9e01eea28cc195b923c9706c2" ns2:_="">
    <xsd:import namespace="5889482b-d9ae-4152-9091-699abe7199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9482b-d9ae-4152-9091-699abe7199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3E3822-3A69-4F2A-9ABA-620572890938}">
  <ds:schemaRefs>
    <ds:schemaRef ds:uri="http://schemas.microsoft.com/office/2006/metadata/properties"/>
    <ds:schemaRef ds:uri="http://schemas.microsoft.com/office/infopath/2007/PartnerControls"/>
    <ds:schemaRef ds:uri="5889482b-d9ae-4152-9091-699abe7199eb"/>
  </ds:schemaRefs>
</ds:datastoreItem>
</file>

<file path=customXml/itemProps2.xml><?xml version="1.0" encoding="utf-8"?>
<ds:datastoreItem xmlns:ds="http://schemas.openxmlformats.org/officeDocument/2006/customXml" ds:itemID="{8ED48E8C-FABD-4535-BAA1-CD64DE69B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9482b-d9ae-4152-9091-699abe719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E5F9B-199F-4C09-972C-391158B45F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2020-04-30T08:48:00Z</dcterms:created>
  <dcterms:modified xsi:type="dcterms:W3CDTF">2020-04-30T08:58:00Z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0x010100FF0DEEE22FCD8A44A5EE5730B041E41E</vt:lpwstr>
  </property>
</Properties>
</file>