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09689" w14:textId="4E7D4172" w:rsidR="00681B38" w:rsidRDefault="007448FC" w:rsidP="00425B71">
      <w:pPr>
        <w:jc w:val="center"/>
        <w:rPr>
          <w:b/>
          <w:bCs/>
          <w:sz w:val="52"/>
          <w:szCs w:val="52"/>
          <w:u w:val="single"/>
          <w:lang w:val="de-CH"/>
        </w:rPr>
      </w:pPr>
      <w:r w:rsidRPr="00681B38">
        <w:rPr>
          <w:b/>
          <w:bCs/>
          <w:sz w:val="52"/>
          <w:szCs w:val="52"/>
          <w:u w:val="single"/>
          <w:lang w:val="de-CH"/>
        </w:rPr>
        <w:t>Musik</w:t>
      </w:r>
      <w:r w:rsidR="00681B38">
        <w:rPr>
          <w:b/>
          <w:bCs/>
          <w:sz w:val="52"/>
          <w:szCs w:val="52"/>
          <w:u w:val="single"/>
          <w:lang w:val="de-CH"/>
        </w:rPr>
        <w:t>: Hitparade</w:t>
      </w:r>
    </w:p>
    <w:p w14:paraId="7EC9AD97" w14:textId="77777777" w:rsidR="00321E19" w:rsidRDefault="00321E19" w:rsidP="00425B71">
      <w:pPr>
        <w:jc w:val="center"/>
        <w:rPr>
          <w:b/>
          <w:bCs/>
          <w:sz w:val="52"/>
          <w:szCs w:val="52"/>
          <w:u w:val="single"/>
          <w:lang w:val="de-CH"/>
        </w:rPr>
      </w:pPr>
    </w:p>
    <w:p w14:paraId="519C493F" w14:textId="4D18C12C" w:rsidR="00D12799" w:rsidRDefault="00D12799" w:rsidP="00D12799">
      <w:pPr>
        <w:rPr>
          <w:sz w:val="32"/>
          <w:szCs w:val="32"/>
          <w:lang w:val="de-CH"/>
        </w:rPr>
      </w:pPr>
    </w:p>
    <w:p w14:paraId="5B428E7C" w14:textId="4FEA432D" w:rsidR="00D12799" w:rsidRPr="000553BF" w:rsidRDefault="00D970F8" w:rsidP="00D12799">
      <w:pPr>
        <w:pStyle w:val="Listenabsatz"/>
        <w:numPr>
          <w:ilvl w:val="0"/>
          <w:numId w:val="3"/>
        </w:numPr>
        <w:rPr>
          <w:color w:val="FFFF00"/>
          <w:sz w:val="32"/>
          <w:szCs w:val="32"/>
          <w:lang w:val="de-CH"/>
        </w:rPr>
      </w:pPr>
      <w:r>
        <w:rPr>
          <w:color w:val="FFFF00"/>
          <w:sz w:val="32"/>
          <w:szCs w:val="32"/>
          <w:lang w:val="de-CH"/>
        </w:rPr>
        <w:t xml:space="preserve">    </w:t>
      </w:r>
      <w:proofErr w:type="spellStart"/>
      <w:r>
        <w:rPr>
          <w:color w:val="FFFF00"/>
          <w:sz w:val="32"/>
          <w:szCs w:val="32"/>
          <w:lang w:val="de-CH"/>
        </w:rPr>
        <w:t>Marshmello</w:t>
      </w:r>
      <w:proofErr w:type="spellEnd"/>
      <w:r>
        <w:rPr>
          <w:color w:val="FFFF00"/>
          <w:sz w:val="32"/>
          <w:szCs w:val="32"/>
          <w:lang w:val="de-CH"/>
        </w:rPr>
        <w:t xml:space="preserve"> X SVDDEN DEATH</w:t>
      </w:r>
      <w:r w:rsidR="00424B2D">
        <w:rPr>
          <w:color w:val="FFFF00"/>
          <w:sz w:val="32"/>
          <w:szCs w:val="32"/>
          <w:lang w:val="de-CH"/>
        </w:rPr>
        <w:t xml:space="preserve"> </w:t>
      </w:r>
      <w:r w:rsidR="00261258">
        <w:rPr>
          <w:color w:val="FFFF00"/>
          <w:sz w:val="32"/>
          <w:szCs w:val="32"/>
          <w:lang w:val="de-CH"/>
        </w:rPr>
        <w:t xml:space="preserve">- </w:t>
      </w:r>
      <w:proofErr w:type="spellStart"/>
      <w:r w:rsidR="00261258">
        <w:rPr>
          <w:color w:val="FFFF00"/>
          <w:sz w:val="32"/>
          <w:szCs w:val="32"/>
          <w:lang w:val="de-CH"/>
        </w:rPr>
        <w:t>Crusade</w:t>
      </w:r>
      <w:proofErr w:type="spellEnd"/>
      <w:r w:rsidR="00424B2D">
        <w:rPr>
          <w:color w:val="FFFF00"/>
          <w:sz w:val="32"/>
          <w:szCs w:val="32"/>
          <w:lang w:val="de-CH"/>
        </w:rPr>
        <w:t xml:space="preserve">  </w:t>
      </w:r>
      <w:r w:rsidR="00261258">
        <w:rPr>
          <w:color w:val="FFFF00"/>
          <w:sz w:val="32"/>
          <w:szCs w:val="32"/>
          <w:lang w:val="de-CH"/>
        </w:rPr>
        <w:t xml:space="preserve"> </w:t>
      </w:r>
      <w:r w:rsidR="00424B2D">
        <w:rPr>
          <w:color w:val="FFFF00"/>
          <w:sz w:val="32"/>
          <w:szCs w:val="32"/>
          <w:lang w:val="de-CH"/>
        </w:rPr>
        <w:t xml:space="preserve">Kriterien: 1. 2. </w:t>
      </w:r>
      <w:r w:rsidR="00533E5D">
        <w:rPr>
          <w:color w:val="FFFF00"/>
          <w:sz w:val="32"/>
          <w:szCs w:val="32"/>
          <w:lang w:val="de-CH"/>
        </w:rPr>
        <w:t xml:space="preserve">5. 7. 10. 11. </w:t>
      </w:r>
    </w:p>
    <w:p w14:paraId="7DDD1744" w14:textId="0833811B" w:rsidR="00D12799" w:rsidRPr="000553BF" w:rsidRDefault="000D6F10" w:rsidP="000D6F10">
      <w:pPr>
        <w:ind w:left="283"/>
        <w:rPr>
          <w:color w:val="FFFF00"/>
          <w:sz w:val="32"/>
          <w:szCs w:val="32"/>
          <w:lang w:val="de-CH"/>
        </w:rPr>
      </w:pPr>
      <w:r w:rsidRPr="000553BF">
        <w:rPr>
          <w:color w:val="FFFF00"/>
          <w:sz w:val="32"/>
          <w:szCs w:val="32"/>
          <w:lang w:val="de-CH"/>
        </w:rPr>
        <w:t>1</w:t>
      </w:r>
      <w:r w:rsidR="00B20FAF">
        <w:rPr>
          <w:color w:val="FFFF00"/>
          <w:sz w:val="32"/>
          <w:szCs w:val="32"/>
          <w:lang w:val="de-CH"/>
        </w:rPr>
        <w:t xml:space="preserve">. </w:t>
      </w:r>
      <w:r w:rsidR="00DD5D0E">
        <w:rPr>
          <w:color w:val="FFFF00"/>
          <w:sz w:val="32"/>
          <w:szCs w:val="32"/>
          <w:lang w:val="de-CH"/>
        </w:rPr>
        <w:t xml:space="preserve">     Eminem </w:t>
      </w:r>
      <w:proofErr w:type="spellStart"/>
      <w:r w:rsidR="00DD5D0E">
        <w:rPr>
          <w:color w:val="FFFF00"/>
          <w:sz w:val="32"/>
          <w:szCs w:val="32"/>
          <w:lang w:val="de-CH"/>
        </w:rPr>
        <w:t>feat</w:t>
      </w:r>
      <w:proofErr w:type="spellEnd"/>
      <w:r w:rsidR="00DD5D0E">
        <w:rPr>
          <w:color w:val="FFFF00"/>
          <w:sz w:val="32"/>
          <w:szCs w:val="32"/>
          <w:lang w:val="de-CH"/>
        </w:rPr>
        <w:t xml:space="preserve">. Juice </w:t>
      </w:r>
      <w:proofErr w:type="spellStart"/>
      <w:r w:rsidR="00DD5D0E">
        <w:rPr>
          <w:color w:val="FFFF00"/>
          <w:sz w:val="32"/>
          <w:szCs w:val="32"/>
          <w:lang w:val="de-CH"/>
        </w:rPr>
        <w:t>Wrld</w:t>
      </w:r>
      <w:proofErr w:type="spellEnd"/>
      <w:r w:rsidR="00DD5D0E">
        <w:rPr>
          <w:color w:val="FFFF00"/>
          <w:sz w:val="32"/>
          <w:szCs w:val="32"/>
          <w:lang w:val="de-CH"/>
        </w:rPr>
        <w:t xml:space="preserve"> – GODZILLA       </w:t>
      </w:r>
      <w:r w:rsidR="00261258">
        <w:rPr>
          <w:color w:val="FFFF00"/>
          <w:sz w:val="32"/>
          <w:szCs w:val="32"/>
          <w:lang w:val="de-CH"/>
        </w:rPr>
        <w:t xml:space="preserve">  </w:t>
      </w:r>
      <w:r w:rsidR="00DD5D0E">
        <w:rPr>
          <w:color w:val="FFFF00"/>
          <w:sz w:val="32"/>
          <w:szCs w:val="32"/>
          <w:lang w:val="de-CH"/>
        </w:rPr>
        <w:t xml:space="preserve">Kriterien: </w:t>
      </w:r>
      <w:r w:rsidR="00D970F8">
        <w:rPr>
          <w:color w:val="FFFF00"/>
          <w:sz w:val="32"/>
          <w:szCs w:val="32"/>
          <w:lang w:val="de-CH"/>
        </w:rPr>
        <w:t xml:space="preserve">1. 2. 3. 6. 9. 10. 11. </w:t>
      </w:r>
    </w:p>
    <w:p w14:paraId="31F328A1" w14:textId="6BCFBAB3" w:rsidR="002573C4" w:rsidRPr="000553BF" w:rsidRDefault="000D6F10" w:rsidP="000D6F10">
      <w:pPr>
        <w:rPr>
          <w:color w:val="FFFF00"/>
          <w:sz w:val="32"/>
          <w:szCs w:val="32"/>
          <w:lang w:val="de-CH"/>
        </w:rPr>
      </w:pPr>
      <w:r w:rsidRPr="000553BF">
        <w:rPr>
          <w:color w:val="FFFF00"/>
          <w:sz w:val="32"/>
          <w:szCs w:val="32"/>
          <w:lang w:val="de-CH"/>
        </w:rPr>
        <w:t xml:space="preserve">    </w:t>
      </w:r>
      <w:r w:rsidR="000553BF" w:rsidRPr="000553BF">
        <w:rPr>
          <w:color w:val="FFFF00"/>
          <w:sz w:val="32"/>
          <w:szCs w:val="32"/>
          <w:lang w:val="de-CH"/>
        </w:rPr>
        <w:t xml:space="preserve">1.    </w:t>
      </w:r>
      <w:r w:rsidR="00C95C87">
        <w:rPr>
          <w:color w:val="FFFF00"/>
          <w:sz w:val="32"/>
          <w:szCs w:val="32"/>
          <w:lang w:val="de-CH"/>
        </w:rPr>
        <w:t xml:space="preserve">  XXXTENTACION</w:t>
      </w:r>
      <w:r w:rsidR="007B77DE">
        <w:rPr>
          <w:color w:val="FFFF00"/>
          <w:sz w:val="32"/>
          <w:szCs w:val="32"/>
          <w:lang w:val="de-CH"/>
        </w:rPr>
        <w:t xml:space="preserve"> – </w:t>
      </w:r>
      <w:proofErr w:type="spellStart"/>
      <w:r w:rsidR="007B77DE">
        <w:rPr>
          <w:color w:val="FFFF00"/>
          <w:sz w:val="32"/>
          <w:szCs w:val="32"/>
          <w:lang w:val="de-CH"/>
        </w:rPr>
        <w:t>bad</w:t>
      </w:r>
      <w:proofErr w:type="spellEnd"/>
      <w:r w:rsidR="007B77DE">
        <w:rPr>
          <w:color w:val="FFFF00"/>
          <w:sz w:val="32"/>
          <w:szCs w:val="32"/>
          <w:lang w:val="de-CH"/>
        </w:rPr>
        <w:t xml:space="preserve"> </w:t>
      </w:r>
      <w:proofErr w:type="spellStart"/>
      <w:r w:rsidR="007B77DE">
        <w:rPr>
          <w:color w:val="FFFF00"/>
          <w:sz w:val="32"/>
          <w:szCs w:val="32"/>
          <w:lang w:val="de-CH"/>
        </w:rPr>
        <w:t>vibes</w:t>
      </w:r>
      <w:proofErr w:type="spellEnd"/>
      <w:r w:rsidR="007B77DE">
        <w:rPr>
          <w:color w:val="FFFF00"/>
          <w:sz w:val="32"/>
          <w:szCs w:val="32"/>
          <w:lang w:val="de-CH"/>
        </w:rPr>
        <w:t xml:space="preserve"> </w:t>
      </w:r>
      <w:proofErr w:type="spellStart"/>
      <w:r w:rsidR="007B77DE">
        <w:rPr>
          <w:color w:val="FFFF00"/>
          <w:sz w:val="32"/>
          <w:szCs w:val="32"/>
          <w:lang w:val="de-CH"/>
        </w:rPr>
        <w:t>forever</w:t>
      </w:r>
      <w:proofErr w:type="spellEnd"/>
      <w:r w:rsidR="007B77DE">
        <w:rPr>
          <w:color w:val="FFFF00"/>
          <w:sz w:val="32"/>
          <w:szCs w:val="32"/>
          <w:lang w:val="de-CH"/>
        </w:rPr>
        <w:t xml:space="preserve">          </w:t>
      </w:r>
      <w:r w:rsidR="00261258">
        <w:rPr>
          <w:color w:val="FFFF00"/>
          <w:sz w:val="32"/>
          <w:szCs w:val="32"/>
          <w:lang w:val="de-CH"/>
        </w:rPr>
        <w:t xml:space="preserve"> </w:t>
      </w:r>
      <w:r w:rsidR="007B77DE">
        <w:rPr>
          <w:color w:val="FFFF00"/>
          <w:sz w:val="32"/>
          <w:szCs w:val="32"/>
          <w:lang w:val="de-CH"/>
        </w:rPr>
        <w:t xml:space="preserve">Kriterien: 1. 2. </w:t>
      </w:r>
      <w:r w:rsidR="00B20FAF">
        <w:rPr>
          <w:color w:val="FFFF00"/>
          <w:sz w:val="32"/>
          <w:szCs w:val="32"/>
          <w:lang w:val="de-CH"/>
        </w:rPr>
        <w:t xml:space="preserve">3. 4. 6. 8. 9. 10. 11. </w:t>
      </w:r>
    </w:p>
    <w:p w14:paraId="482B2FFB" w14:textId="5DC864CB" w:rsidR="00D12799" w:rsidRPr="00261258" w:rsidRDefault="008A53F4" w:rsidP="002573C4">
      <w:pPr>
        <w:pStyle w:val="Listenabsatz"/>
        <w:numPr>
          <w:ilvl w:val="0"/>
          <w:numId w:val="3"/>
        </w:numPr>
        <w:rPr>
          <w:color w:val="808080" w:themeColor="background1" w:themeShade="80"/>
          <w:sz w:val="32"/>
          <w:szCs w:val="32"/>
          <w:lang w:val="de-CH"/>
        </w:rPr>
      </w:pPr>
      <w:r w:rsidRPr="00261258">
        <w:rPr>
          <w:color w:val="808080" w:themeColor="background1" w:themeShade="80"/>
          <w:sz w:val="32"/>
          <w:szCs w:val="32"/>
          <w:lang w:val="de-CH"/>
        </w:rPr>
        <w:t xml:space="preserve">    </w:t>
      </w:r>
      <w:r w:rsidR="006B785E" w:rsidRPr="00261258">
        <w:rPr>
          <w:color w:val="808080" w:themeColor="background1" w:themeShade="80"/>
          <w:sz w:val="32"/>
          <w:szCs w:val="32"/>
          <w:lang w:val="de-CH"/>
        </w:rPr>
        <w:t xml:space="preserve">Eminem </w:t>
      </w:r>
      <w:r w:rsidR="00994530" w:rsidRPr="00261258">
        <w:rPr>
          <w:color w:val="808080" w:themeColor="background1" w:themeShade="80"/>
          <w:sz w:val="32"/>
          <w:szCs w:val="32"/>
          <w:lang w:val="de-CH"/>
        </w:rPr>
        <w:t>–</w:t>
      </w:r>
      <w:r w:rsidR="006B785E" w:rsidRPr="00261258">
        <w:rPr>
          <w:color w:val="808080" w:themeColor="background1" w:themeShade="80"/>
          <w:sz w:val="32"/>
          <w:szCs w:val="32"/>
          <w:lang w:val="de-CH"/>
        </w:rPr>
        <w:t xml:space="preserve"> </w:t>
      </w:r>
      <w:proofErr w:type="spellStart"/>
      <w:r w:rsidR="006B785E" w:rsidRPr="00261258">
        <w:rPr>
          <w:color w:val="808080" w:themeColor="background1" w:themeShade="80"/>
          <w:sz w:val="32"/>
          <w:szCs w:val="32"/>
          <w:lang w:val="de-CH"/>
        </w:rPr>
        <w:t>Stepdad</w:t>
      </w:r>
      <w:proofErr w:type="spellEnd"/>
      <w:r w:rsidR="00994530" w:rsidRPr="00261258">
        <w:rPr>
          <w:color w:val="808080" w:themeColor="background1" w:themeShade="80"/>
          <w:sz w:val="32"/>
          <w:szCs w:val="32"/>
          <w:lang w:val="de-CH"/>
        </w:rPr>
        <w:t xml:space="preserve">                                        </w:t>
      </w:r>
      <w:r w:rsidR="00261258" w:rsidRPr="00261258">
        <w:rPr>
          <w:color w:val="808080" w:themeColor="background1" w:themeShade="80"/>
          <w:sz w:val="32"/>
          <w:szCs w:val="32"/>
          <w:lang w:val="de-CH"/>
        </w:rPr>
        <w:t xml:space="preserve"> </w:t>
      </w:r>
      <w:r w:rsidR="00994530" w:rsidRPr="00261258">
        <w:rPr>
          <w:color w:val="808080" w:themeColor="background1" w:themeShade="80"/>
          <w:sz w:val="32"/>
          <w:szCs w:val="32"/>
          <w:lang w:val="de-CH"/>
        </w:rPr>
        <w:t xml:space="preserve">Kriterien: 1. 2. </w:t>
      </w:r>
      <w:r w:rsidR="00131A9F" w:rsidRPr="00261258">
        <w:rPr>
          <w:color w:val="808080" w:themeColor="background1" w:themeShade="80"/>
          <w:sz w:val="32"/>
          <w:szCs w:val="32"/>
          <w:lang w:val="de-CH"/>
        </w:rPr>
        <w:t xml:space="preserve">3. 4. 6. </w:t>
      </w:r>
      <w:r w:rsidR="00994530" w:rsidRPr="00261258">
        <w:rPr>
          <w:color w:val="808080" w:themeColor="background1" w:themeShade="80"/>
          <w:sz w:val="32"/>
          <w:szCs w:val="32"/>
          <w:lang w:val="de-CH"/>
        </w:rPr>
        <w:t xml:space="preserve"> 9. 10. 11. </w:t>
      </w:r>
    </w:p>
    <w:p w14:paraId="3212E026" w14:textId="5A4FC671" w:rsidR="002573C4" w:rsidRPr="00261258" w:rsidRDefault="00CD1424" w:rsidP="002573C4">
      <w:pPr>
        <w:pStyle w:val="Listenabsatz"/>
        <w:numPr>
          <w:ilvl w:val="0"/>
          <w:numId w:val="3"/>
        </w:numPr>
        <w:rPr>
          <w:color w:val="C45911" w:themeColor="accent2" w:themeShade="BF"/>
          <w:sz w:val="32"/>
          <w:szCs w:val="32"/>
          <w:lang w:val="de-CH"/>
        </w:rPr>
      </w:pPr>
      <w:r w:rsidRPr="00261258">
        <w:rPr>
          <w:color w:val="C45911" w:themeColor="accent2" w:themeShade="BF"/>
          <w:sz w:val="32"/>
          <w:szCs w:val="32"/>
          <w:lang w:val="de-CH"/>
        </w:rPr>
        <w:t xml:space="preserve">    </w:t>
      </w:r>
      <w:proofErr w:type="spellStart"/>
      <w:r w:rsidRPr="00261258">
        <w:rPr>
          <w:color w:val="C45911" w:themeColor="accent2" w:themeShade="BF"/>
          <w:sz w:val="32"/>
          <w:szCs w:val="32"/>
          <w:lang w:val="de-CH"/>
        </w:rPr>
        <w:t>Aviici</w:t>
      </w:r>
      <w:proofErr w:type="spellEnd"/>
      <w:r w:rsidRPr="00261258">
        <w:rPr>
          <w:color w:val="C45911" w:themeColor="accent2" w:themeShade="BF"/>
          <w:sz w:val="32"/>
          <w:szCs w:val="32"/>
          <w:lang w:val="de-CH"/>
        </w:rPr>
        <w:t xml:space="preserve"> </w:t>
      </w:r>
      <w:r w:rsidR="004F369F" w:rsidRPr="00261258">
        <w:rPr>
          <w:color w:val="C45911" w:themeColor="accent2" w:themeShade="BF"/>
          <w:sz w:val="32"/>
          <w:szCs w:val="32"/>
          <w:lang w:val="de-CH"/>
        </w:rPr>
        <w:t>–</w:t>
      </w:r>
      <w:r w:rsidRPr="00261258">
        <w:rPr>
          <w:color w:val="C45911" w:themeColor="accent2" w:themeShade="BF"/>
          <w:sz w:val="32"/>
          <w:szCs w:val="32"/>
          <w:lang w:val="de-CH"/>
        </w:rPr>
        <w:t xml:space="preserve"> </w:t>
      </w:r>
      <w:r w:rsidR="004F369F" w:rsidRPr="00261258">
        <w:rPr>
          <w:color w:val="C45911" w:themeColor="accent2" w:themeShade="BF"/>
          <w:sz w:val="32"/>
          <w:szCs w:val="32"/>
          <w:lang w:val="de-CH"/>
        </w:rPr>
        <w:t xml:space="preserve">Waiting </w:t>
      </w:r>
      <w:proofErr w:type="spellStart"/>
      <w:r w:rsidR="004F369F" w:rsidRPr="00261258">
        <w:rPr>
          <w:color w:val="C45911" w:themeColor="accent2" w:themeShade="BF"/>
          <w:sz w:val="32"/>
          <w:szCs w:val="32"/>
          <w:lang w:val="de-CH"/>
        </w:rPr>
        <w:t>for</w:t>
      </w:r>
      <w:proofErr w:type="spellEnd"/>
      <w:r w:rsidR="004F369F" w:rsidRPr="00261258">
        <w:rPr>
          <w:color w:val="C45911" w:themeColor="accent2" w:themeShade="BF"/>
          <w:sz w:val="32"/>
          <w:szCs w:val="32"/>
          <w:lang w:val="de-CH"/>
        </w:rPr>
        <w:t xml:space="preserve"> </w:t>
      </w:r>
      <w:proofErr w:type="spellStart"/>
      <w:r w:rsidR="004F369F" w:rsidRPr="00261258">
        <w:rPr>
          <w:color w:val="C45911" w:themeColor="accent2" w:themeShade="BF"/>
          <w:sz w:val="32"/>
          <w:szCs w:val="32"/>
          <w:lang w:val="de-CH"/>
        </w:rPr>
        <w:t>love</w:t>
      </w:r>
      <w:proofErr w:type="spellEnd"/>
      <w:r w:rsidR="00035763" w:rsidRPr="00261258">
        <w:rPr>
          <w:color w:val="C45911" w:themeColor="accent2" w:themeShade="BF"/>
          <w:sz w:val="32"/>
          <w:szCs w:val="32"/>
          <w:lang w:val="de-CH"/>
        </w:rPr>
        <w:t xml:space="preserve">                                Kriterien: 1. 2. 3. 4. 5. </w:t>
      </w:r>
      <w:r w:rsidR="00C95C87" w:rsidRPr="00261258">
        <w:rPr>
          <w:color w:val="C45911" w:themeColor="accent2" w:themeShade="BF"/>
          <w:sz w:val="32"/>
          <w:szCs w:val="32"/>
          <w:lang w:val="de-CH"/>
        </w:rPr>
        <w:t xml:space="preserve">9. 10. 11. </w:t>
      </w:r>
    </w:p>
    <w:p w14:paraId="5BEA4734" w14:textId="626B2E88" w:rsidR="00D12799" w:rsidRPr="00FC7B0E" w:rsidRDefault="00E03FEB" w:rsidP="00D12799">
      <w:pPr>
        <w:pStyle w:val="Listenabsatz"/>
        <w:numPr>
          <w:ilvl w:val="0"/>
          <w:numId w:val="3"/>
        </w:numPr>
        <w:rPr>
          <w:sz w:val="32"/>
          <w:szCs w:val="32"/>
          <w:lang w:val="de-CH"/>
        </w:rPr>
      </w:pPr>
      <w:r w:rsidRPr="00FC7B0E">
        <w:rPr>
          <w:sz w:val="32"/>
          <w:szCs w:val="32"/>
          <w:lang w:val="de-CH"/>
        </w:rPr>
        <w:t xml:space="preserve">    </w:t>
      </w:r>
      <w:r w:rsidR="00147409" w:rsidRPr="00FC7B0E">
        <w:rPr>
          <w:sz w:val="32"/>
          <w:szCs w:val="32"/>
          <w:lang w:val="de-CH"/>
        </w:rPr>
        <w:t xml:space="preserve">XXXTENTACION </w:t>
      </w:r>
      <w:r w:rsidR="00FC7B0E" w:rsidRPr="00FC7B0E">
        <w:rPr>
          <w:sz w:val="32"/>
          <w:szCs w:val="32"/>
          <w:lang w:val="de-CH"/>
        </w:rPr>
        <w:t>–</w:t>
      </w:r>
      <w:r w:rsidR="00FA30FA" w:rsidRPr="00FA30FA">
        <w:rPr>
          <w:sz w:val="32"/>
          <w:szCs w:val="32"/>
          <w:lang w:val="de-CH"/>
        </w:rPr>
        <w:t xml:space="preserve"> </w:t>
      </w:r>
      <w:r w:rsidR="00FA30FA">
        <w:rPr>
          <w:sz w:val="32"/>
          <w:szCs w:val="32"/>
          <w:lang w:val="de-CH"/>
        </w:rPr>
        <w:t xml:space="preserve">Moonlight  </w:t>
      </w:r>
      <w:r w:rsidR="00FA30FA">
        <w:rPr>
          <w:sz w:val="32"/>
          <w:szCs w:val="32"/>
          <w:lang w:val="de-CH"/>
        </w:rPr>
        <w:t xml:space="preserve">                    </w:t>
      </w:r>
      <w:r w:rsidR="00FA30FA">
        <w:rPr>
          <w:sz w:val="32"/>
          <w:szCs w:val="32"/>
          <w:lang w:val="de-CH"/>
        </w:rPr>
        <w:t xml:space="preserve"> </w:t>
      </w:r>
      <w:r w:rsidR="00BF54C0">
        <w:rPr>
          <w:sz w:val="32"/>
          <w:szCs w:val="32"/>
          <w:lang w:val="de-CH"/>
        </w:rPr>
        <w:t>Kriterien: 1. 2. 3. 6. 8. 9. 10. 11.</w:t>
      </w:r>
    </w:p>
    <w:p w14:paraId="735D0ABB" w14:textId="77777777" w:rsidR="006F4522" w:rsidRDefault="00D44D4A" w:rsidP="006F4522">
      <w:pPr>
        <w:pStyle w:val="Listenabsatz"/>
        <w:numPr>
          <w:ilvl w:val="0"/>
          <w:numId w:val="3"/>
        </w:numPr>
        <w:rPr>
          <w:sz w:val="32"/>
          <w:szCs w:val="32"/>
          <w:lang w:val="de-CH"/>
        </w:rPr>
      </w:pPr>
      <w:r w:rsidRPr="00FC7B0E">
        <w:rPr>
          <w:sz w:val="32"/>
          <w:szCs w:val="32"/>
          <w:lang w:val="de-CH"/>
        </w:rPr>
        <w:t xml:space="preserve">    </w:t>
      </w:r>
      <w:proofErr w:type="spellStart"/>
      <w:r w:rsidR="00CC1AF0">
        <w:rPr>
          <w:sz w:val="32"/>
          <w:szCs w:val="32"/>
          <w:lang w:val="de-CH"/>
        </w:rPr>
        <w:t>Marshmello</w:t>
      </w:r>
      <w:proofErr w:type="spellEnd"/>
      <w:r w:rsidR="00CC1AF0">
        <w:rPr>
          <w:sz w:val="32"/>
          <w:szCs w:val="32"/>
          <w:lang w:val="de-CH"/>
        </w:rPr>
        <w:t xml:space="preserve"> </w:t>
      </w:r>
      <w:proofErr w:type="spellStart"/>
      <w:r w:rsidR="003660D7">
        <w:rPr>
          <w:sz w:val="32"/>
          <w:szCs w:val="32"/>
          <w:lang w:val="de-CH"/>
        </w:rPr>
        <w:t>feat</w:t>
      </w:r>
      <w:proofErr w:type="spellEnd"/>
      <w:r w:rsidR="003660D7">
        <w:rPr>
          <w:sz w:val="32"/>
          <w:szCs w:val="32"/>
          <w:lang w:val="de-CH"/>
        </w:rPr>
        <w:t xml:space="preserve"> Bastille – </w:t>
      </w:r>
      <w:proofErr w:type="spellStart"/>
      <w:r w:rsidR="003660D7">
        <w:rPr>
          <w:sz w:val="32"/>
          <w:szCs w:val="32"/>
          <w:lang w:val="de-CH"/>
        </w:rPr>
        <w:t>Happier</w:t>
      </w:r>
      <w:proofErr w:type="spellEnd"/>
      <w:r w:rsidR="003660D7">
        <w:rPr>
          <w:sz w:val="32"/>
          <w:szCs w:val="32"/>
          <w:lang w:val="de-CH"/>
        </w:rPr>
        <w:t xml:space="preserve"> </w:t>
      </w:r>
      <w:r w:rsidR="003660D7" w:rsidRPr="006F4522">
        <w:rPr>
          <w:sz w:val="32"/>
          <w:szCs w:val="32"/>
          <w:lang w:val="de-CH"/>
        </w:rPr>
        <w:t xml:space="preserve">        </w:t>
      </w:r>
      <w:r w:rsidR="00FC7B0E" w:rsidRPr="006F4522">
        <w:rPr>
          <w:sz w:val="32"/>
          <w:szCs w:val="32"/>
          <w:lang w:val="de-CH"/>
        </w:rPr>
        <w:t xml:space="preserve">  </w:t>
      </w:r>
      <w:r w:rsidR="003660D7" w:rsidRPr="006F4522">
        <w:rPr>
          <w:sz w:val="32"/>
          <w:szCs w:val="32"/>
          <w:lang w:val="de-CH"/>
        </w:rPr>
        <w:t xml:space="preserve"> Kriterien: 1. 2. </w:t>
      </w:r>
      <w:r w:rsidR="006C5FA3" w:rsidRPr="006F4522">
        <w:rPr>
          <w:sz w:val="32"/>
          <w:szCs w:val="32"/>
          <w:lang w:val="de-CH"/>
        </w:rPr>
        <w:t xml:space="preserve">3. 4. 5. </w:t>
      </w:r>
      <w:r w:rsidR="00E03FEB" w:rsidRPr="006F4522">
        <w:rPr>
          <w:sz w:val="32"/>
          <w:szCs w:val="32"/>
          <w:lang w:val="de-CH"/>
        </w:rPr>
        <w:t>8. 9. 10. 11.</w:t>
      </w:r>
    </w:p>
    <w:p w14:paraId="5EB19BF1" w14:textId="08C42288" w:rsidR="00D12799" w:rsidRPr="006F4522" w:rsidRDefault="008D4A37" w:rsidP="006F4522">
      <w:pPr>
        <w:pStyle w:val="Listenabsatz"/>
        <w:numPr>
          <w:ilvl w:val="0"/>
          <w:numId w:val="3"/>
        </w:numPr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t xml:space="preserve">    Alan Walker – </w:t>
      </w:r>
      <w:r w:rsidR="00343FFF">
        <w:rPr>
          <w:sz w:val="32"/>
          <w:szCs w:val="32"/>
          <w:lang w:val="de-CH"/>
        </w:rPr>
        <w:t xml:space="preserve">The Spectre                           Kriterien: 1. 2. </w:t>
      </w:r>
      <w:r w:rsidR="00FE5D36">
        <w:rPr>
          <w:sz w:val="32"/>
          <w:szCs w:val="32"/>
          <w:lang w:val="de-CH"/>
        </w:rPr>
        <w:t xml:space="preserve">3. 4. 5. 7. </w:t>
      </w:r>
      <w:r w:rsidR="00BF54C0">
        <w:rPr>
          <w:sz w:val="32"/>
          <w:szCs w:val="32"/>
          <w:lang w:val="de-CH"/>
        </w:rPr>
        <w:t xml:space="preserve">9. 10. 11. </w:t>
      </w:r>
      <w:r>
        <w:rPr>
          <w:sz w:val="32"/>
          <w:szCs w:val="32"/>
          <w:lang w:val="de-CH"/>
        </w:rPr>
        <w:t xml:space="preserve">                                   </w:t>
      </w:r>
      <w:r w:rsidR="00E03FEB" w:rsidRPr="006F4522">
        <w:rPr>
          <w:sz w:val="32"/>
          <w:szCs w:val="32"/>
          <w:lang w:val="de-CH"/>
        </w:rPr>
        <w:t xml:space="preserve"> </w:t>
      </w:r>
    </w:p>
    <w:p w14:paraId="4A2F773D" w14:textId="554676D3" w:rsidR="00D12799" w:rsidRPr="00CF2B28" w:rsidRDefault="00EB7CFC" w:rsidP="00D12799">
      <w:pPr>
        <w:pStyle w:val="Listenabsatz"/>
        <w:numPr>
          <w:ilvl w:val="0"/>
          <w:numId w:val="3"/>
        </w:numPr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t xml:space="preserve">    </w:t>
      </w:r>
      <w:r w:rsidR="00B80038">
        <w:rPr>
          <w:sz w:val="32"/>
          <w:szCs w:val="32"/>
          <w:lang w:val="de-CH"/>
        </w:rPr>
        <w:t xml:space="preserve">XXXTENTACION – </w:t>
      </w:r>
      <w:proofErr w:type="spellStart"/>
      <w:r w:rsidR="00FA30FA" w:rsidRPr="00FC7B0E">
        <w:rPr>
          <w:sz w:val="32"/>
          <w:szCs w:val="32"/>
          <w:lang w:val="de-CH"/>
        </w:rPr>
        <w:t>before</w:t>
      </w:r>
      <w:proofErr w:type="spellEnd"/>
      <w:r w:rsidR="00FA30FA" w:rsidRPr="00FC7B0E">
        <w:rPr>
          <w:sz w:val="32"/>
          <w:szCs w:val="32"/>
          <w:lang w:val="de-CH"/>
        </w:rPr>
        <w:t xml:space="preserve"> i </w:t>
      </w:r>
      <w:proofErr w:type="spellStart"/>
      <w:r w:rsidR="00FA30FA" w:rsidRPr="00FC7B0E">
        <w:rPr>
          <w:sz w:val="32"/>
          <w:szCs w:val="32"/>
          <w:lang w:val="de-CH"/>
        </w:rPr>
        <w:t>close</w:t>
      </w:r>
      <w:proofErr w:type="spellEnd"/>
      <w:r w:rsidR="00FA30FA" w:rsidRPr="00FC7B0E">
        <w:rPr>
          <w:sz w:val="32"/>
          <w:szCs w:val="32"/>
          <w:lang w:val="de-CH"/>
        </w:rPr>
        <w:t xml:space="preserve"> </w:t>
      </w:r>
      <w:proofErr w:type="spellStart"/>
      <w:r w:rsidR="00FA30FA" w:rsidRPr="00FC7B0E">
        <w:rPr>
          <w:sz w:val="32"/>
          <w:szCs w:val="32"/>
          <w:lang w:val="de-CH"/>
        </w:rPr>
        <w:t>my</w:t>
      </w:r>
      <w:proofErr w:type="spellEnd"/>
      <w:r w:rsidR="00FA30FA" w:rsidRPr="00FC7B0E">
        <w:rPr>
          <w:sz w:val="32"/>
          <w:szCs w:val="32"/>
          <w:lang w:val="de-CH"/>
        </w:rPr>
        <w:t xml:space="preserve"> </w:t>
      </w:r>
      <w:proofErr w:type="spellStart"/>
      <w:r w:rsidR="00FA30FA" w:rsidRPr="00FC7B0E">
        <w:rPr>
          <w:sz w:val="32"/>
          <w:szCs w:val="32"/>
          <w:lang w:val="de-CH"/>
        </w:rPr>
        <w:t>eyes</w:t>
      </w:r>
      <w:proofErr w:type="spellEnd"/>
      <w:r w:rsidR="00FA30FA" w:rsidRPr="00FC7B0E">
        <w:rPr>
          <w:sz w:val="32"/>
          <w:szCs w:val="32"/>
          <w:lang w:val="de-CH"/>
        </w:rPr>
        <w:t xml:space="preserve"> </w:t>
      </w:r>
      <w:r w:rsidR="00FA30FA">
        <w:rPr>
          <w:sz w:val="32"/>
          <w:szCs w:val="32"/>
          <w:lang w:val="de-CH"/>
        </w:rPr>
        <w:t xml:space="preserve"> </w:t>
      </w:r>
      <w:r w:rsidR="00884240">
        <w:rPr>
          <w:sz w:val="32"/>
          <w:szCs w:val="32"/>
          <w:lang w:val="de-CH"/>
        </w:rPr>
        <w:t xml:space="preserve"> </w:t>
      </w:r>
      <w:r w:rsidR="00BF54C0" w:rsidRPr="00FC7B0E">
        <w:rPr>
          <w:sz w:val="32"/>
          <w:szCs w:val="32"/>
          <w:lang w:val="de-CH"/>
        </w:rPr>
        <w:t>Kriteri</w:t>
      </w:r>
      <w:r w:rsidR="00BF54C0">
        <w:rPr>
          <w:sz w:val="32"/>
          <w:szCs w:val="32"/>
          <w:lang w:val="de-CH"/>
        </w:rPr>
        <w:t>en: 1. 2. 3. 4. 6. 8. 9.</w:t>
      </w:r>
      <w:r w:rsidR="00884240">
        <w:rPr>
          <w:sz w:val="32"/>
          <w:szCs w:val="32"/>
          <w:lang w:val="de-CH"/>
        </w:rPr>
        <w:t xml:space="preserve"> 10. </w:t>
      </w:r>
      <w:r w:rsidR="00BF54C0">
        <w:rPr>
          <w:sz w:val="32"/>
          <w:szCs w:val="32"/>
          <w:lang w:val="de-CH"/>
        </w:rPr>
        <w:t>11.</w:t>
      </w:r>
    </w:p>
    <w:p w14:paraId="5372252B" w14:textId="2AB4B552" w:rsidR="00D12799" w:rsidRPr="00CF2B28" w:rsidRDefault="00CF2B28" w:rsidP="00D12799">
      <w:pPr>
        <w:pStyle w:val="Listenabsatz"/>
        <w:numPr>
          <w:ilvl w:val="0"/>
          <w:numId w:val="3"/>
        </w:numPr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t xml:space="preserve">    </w:t>
      </w:r>
      <w:proofErr w:type="spellStart"/>
      <w:r w:rsidR="00B873B3">
        <w:rPr>
          <w:sz w:val="32"/>
          <w:szCs w:val="32"/>
          <w:lang w:val="de-CH"/>
        </w:rPr>
        <w:t>Aviici</w:t>
      </w:r>
      <w:proofErr w:type="spellEnd"/>
      <w:r w:rsidR="0011438B">
        <w:rPr>
          <w:sz w:val="32"/>
          <w:szCs w:val="32"/>
          <w:lang w:val="de-CH"/>
        </w:rPr>
        <w:t xml:space="preserve"> – </w:t>
      </w:r>
      <w:proofErr w:type="spellStart"/>
      <w:r w:rsidR="0011438B">
        <w:rPr>
          <w:sz w:val="32"/>
          <w:szCs w:val="32"/>
          <w:lang w:val="de-CH"/>
        </w:rPr>
        <w:t>Broken</w:t>
      </w:r>
      <w:proofErr w:type="spellEnd"/>
      <w:r w:rsidR="0011438B">
        <w:rPr>
          <w:sz w:val="32"/>
          <w:szCs w:val="32"/>
          <w:lang w:val="de-CH"/>
        </w:rPr>
        <w:t xml:space="preserve"> Arrows                               </w:t>
      </w:r>
      <w:r w:rsidR="00921720">
        <w:rPr>
          <w:sz w:val="32"/>
          <w:szCs w:val="32"/>
          <w:lang w:val="de-CH"/>
        </w:rPr>
        <w:t xml:space="preserve"> </w:t>
      </w:r>
      <w:r w:rsidR="00FC7B0E">
        <w:rPr>
          <w:sz w:val="32"/>
          <w:szCs w:val="32"/>
          <w:lang w:val="de-CH"/>
        </w:rPr>
        <w:t xml:space="preserve"> </w:t>
      </w:r>
      <w:r w:rsidR="00261258">
        <w:rPr>
          <w:sz w:val="32"/>
          <w:szCs w:val="32"/>
          <w:lang w:val="de-CH"/>
        </w:rPr>
        <w:t xml:space="preserve"> </w:t>
      </w:r>
      <w:r w:rsidR="00FC7B0E">
        <w:rPr>
          <w:sz w:val="32"/>
          <w:szCs w:val="32"/>
          <w:lang w:val="de-CH"/>
        </w:rPr>
        <w:t xml:space="preserve"> </w:t>
      </w:r>
      <w:r w:rsidR="0011438B">
        <w:rPr>
          <w:sz w:val="32"/>
          <w:szCs w:val="32"/>
          <w:lang w:val="de-CH"/>
        </w:rPr>
        <w:t>Kriterien:</w:t>
      </w:r>
      <w:r w:rsidR="00921720">
        <w:rPr>
          <w:sz w:val="32"/>
          <w:szCs w:val="32"/>
          <w:lang w:val="de-CH"/>
        </w:rPr>
        <w:t xml:space="preserve"> </w:t>
      </w:r>
      <w:r w:rsidR="0011438B">
        <w:rPr>
          <w:sz w:val="32"/>
          <w:szCs w:val="32"/>
          <w:lang w:val="de-CH"/>
        </w:rPr>
        <w:t>1. 2.</w:t>
      </w:r>
      <w:r w:rsidR="005D2A2E">
        <w:rPr>
          <w:sz w:val="32"/>
          <w:szCs w:val="32"/>
          <w:lang w:val="de-CH"/>
        </w:rPr>
        <w:t xml:space="preserve"> 3. </w:t>
      </w:r>
      <w:r w:rsidR="00116C40">
        <w:rPr>
          <w:sz w:val="32"/>
          <w:szCs w:val="32"/>
          <w:lang w:val="de-CH"/>
        </w:rPr>
        <w:t xml:space="preserve">4. </w:t>
      </w:r>
      <w:r w:rsidR="00EB7CFC">
        <w:rPr>
          <w:sz w:val="32"/>
          <w:szCs w:val="32"/>
          <w:lang w:val="de-CH"/>
        </w:rPr>
        <w:t xml:space="preserve">5. 9. 10. 11. </w:t>
      </w:r>
    </w:p>
    <w:p w14:paraId="1374D62B" w14:textId="719CE526" w:rsidR="00D12799" w:rsidRPr="00CF2B28" w:rsidRDefault="006F68EC" w:rsidP="00D12799">
      <w:pPr>
        <w:pStyle w:val="Listenabsatz"/>
        <w:numPr>
          <w:ilvl w:val="0"/>
          <w:numId w:val="3"/>
        </w:numPr>
        <w:rPr>
          <w:sz w:val="32"/>
          <w:szCs w:val="32"/>
          <w:lang w:val="fr-CH"/>
        </w:rPr>
      </w:pPr>
      <w:r w:rsidRPr="00CF2B28">
        <w:rPr>
          <w:sz w:val="32"/>
          <w:szCs w:val="32"/>
          <w:lang w:val="fr-CH"/>
        </w:rPr>
        <w:t xml:space="preserve">    </w:t>
      </w:r>
      <w:proofErr w:type="spellStart"/>
      <w:r w:rsidR="003E3A6E" w:rsidRPr="00CF2B28">
        <w:rPr>
          <w:sz w:val="32"/>
          <w:szCs w:val="32"/>
          <w:lang w:val="fr-CH"/>
        </w:rPr>
        <w:t>Marshmello</w:t>
      </w:r>
      <w:proofErr w:type="spellEnd"/>
      <w:r w:rsidR="003E3A6E" w:rsidRPr="00CF2B28">
        <w:rPr>
          <w:sz w:val="32"/>
          <w:szCs w:val="32"/>
          <w:lang w:val="fr-CH"/>
        </w:rPr>
        <w:t xml:space="preserve"> feat. Logic</w:t>
      </w:r>
      <w:r w:rsidR="00806794" w:rsidRPr="00CF2B28">
        <w:rPr>
          <w:sz w:val="32"/>
          <w:szCs w:val="32"/>
          <w:lang w:val="fr-CH"/>
        </w:rPr>
        <w:t xml:space="preserve"> – Everyday      </w:t>
      </w:r>
      <w:r w:rsidR="00CF2B28">
        <w:rPr>
          <w:sz w:val="32"/>
          <w:szCs w:val="32"/>
          <w:lang w:val="fr-CH"/>
        </w:rPr>
        <w:t xml:space="preserve">    </w:t>
      </w:r>
      <w:r w:rsidR="00EB7CFC">
        <w:rPr>
          <w:sz w:val="32"/>
          <w:szCs w:val="32"/>
          <w:lang w:val="fr-CH"/>
        </w:rPr>
        <w:t xml:space="preserve"> </w:t>
      </w:r>
      <w:r w:rsidR="00261258">
        <w:rPr>
          <w:sz w:val="32"/>
          <w:szCs w:val="32"/>
          <w:lang w:val="fr-CH"/>
        </w:rPr>
        <w:t xml:space="preserve"> </w:t>
      </w:r>
      <w:r w:rsidR="00FC7B0E">
        <w:rPr>
          <w:sz w:val="32"/>
          <w:szCs w:val="32"/>
          <w:lang w:val="fr-CH"/>
        </w:rPr>
        <w:t xml:space="preserve"> </w:t>
      </w:r>
      <w:proofErr w:type="spellStart"/>
      <w:r w:rsidR="00806794" w:rsidRPr="00CF2B28">
        <w:rPr>
          <w:sz w:val="32"/>
          <w:szCs w:val="32"/>
          <w:lang w:val="fr-CH"/>
        </w:rPr>
        <w:t>Kriterien</w:t>
      </w:r>
      <w:proofErr w:type="spellEnd"/>
      <w:r w:rsidR="00806794" w:rsidRPr="00CF2B28">
        <w:rPr>
          <w:sz w:val="32"/>
          <w:szCs w:val="32"/>
          <w:lang w:val="fr-CH"/>
        </w:rPr>
        <w:t> : 1.</w:t>
      </w:r>
      <w:r w:rsidR="004D70C5" w:rsidRPr="00CF2B28">
        <w:rPr>
          <w:sz w:val="32"/>
          <w:szCs w:val="32"/>
          <w:lang w:val="fr-CH"/>
        </w:rPr>
        <w:t xml:space="preserve"> 2.</w:t>
      </w:r>
      <w:r w:rsidR="00A444B4" w:rsidRPr="00CF2B28">
        <w:rPr>
          <w:sz w:val="32"/>
          <w:szCs w:val="32"/>
          <w:lang w:val="fr-CH"/>
        </w:rPr>
        <w:t xml:space="preserve"> 3. 5. </w:t>
      </w:r>
      <w:r w:rsidR="00CF2B28" w:rsidRPr="00CF2B28">
        <w:rPr>
          <w:sz w:val="32"/>
          <w:szCs w:val="32"/>
          <w:lang w:val="fr-CH"/>
        </w:rPr>
        <w:t>9. 10.</w:t>
      </w:r>
      <w:r w:rsidR="00CF2B28">
        <w:rPr>
          <w:sz w:val="32"/>
          <w:szCs w:val="32"/>
          <w:lang w:val="fr-CH"/>
        </w:rPr>
        <w:t xml:space="preserve"> 11.</w:t>
      </w:r>
    </w:p>
    <w:p w14:paraId="0BD8A645" w14:textId="085684B4" w:rsidR="00D22A59" w:rsidRPr="00D22A59" w:rsidRDefault="00985BCA" w:rsidP="00D22A59">
      <w:pPr>
        <w:pStyle w:val="Listenabsatz"/>
        <w:numPr>
          <w:ilvl w:val="0"/>
          <w:numId w:val="3"/>
        </w:numPr>
        <w:rPr>
          <w:sz w:val="32"/>
          <w:szCs w:val="32"/>
          <w:lang w:val="de-CH"/>
        </w:rPr>
      </w:pPr>
      <w:r w:rsidRPr="00CF2B28">
        <w:rPr>
          <w:sz w:val="32"/>
          <w:szCs w:val="32"/>
          <w:lang w:val="fr-CH"/>
        </w:rPr>
        <w:t xml:space="preserve">   </w:t>
      </w:r>
      <w:r w:rsidR="007010C1" w:rsidRPr="00CF2B28">
        <w:rPr>
          <w:sz w:val="32"/>
          <w:szCs w:val="32"/>
          <w:lang w:val="de-CH"/>
        </w:rPr>
        <w:t>Alan Wal</w:t>
      </w:r>
      <w:r w:rsidR="009F6C98" w:rsidRPr="00CF2B28">
        <w:rPr>
          <w:sz w:val="32"/>
          <w:szCs w:val="32"/>
          <w:lang w:val="de-CH"/>
        </w:rPr>
        <w:t xml:space="preserve">ker – Force </w:t>
      </w:r>
      <w:r w:rsidRPr="00CF2B28">
        <w:rPr>
          <w:sz w:val="32"/>
          <w:szCs w:val="32"/>
          <w:lang w:val="de-CH"/>
        </w:rPr>
        <w:t xml:space="preserve">           </w:t>
      </w:r>
      <w:r w:rsidR="00806794" w:rsidRPr="00CF2B28">
        <w:rPr>
          <w:sz w:val="32"/>
          <w:szCs w:val="32"/>
          <w:lang w:val="de-CH"/>
        </w:rPr>
        <w:t xml:space="preserve">                   </w:t>
      </w:r>
      <w:r w:rsidRPr="00CF2B28">
        <w:rPr>
          <w:sz w:val="32"/>
          <w:szCs w:val="32"/>
          <w:lang w:val="de-CH"/>
        </w:rPr>
        <w:t xml:space="preserve"> </w:t>
      </w:r>
      <w:r w:rsidR="00CF2B28">
        <w:rPr>
          <w:sz w:val="32"/>
          <w:szCs w:val="32"/>
          <w:lang w:val="de-CH"/>
        </w:rPr>
        <w:t xml:space="preserve">     </w:t>
      </w:r>
      <w:r w:rsidR="00FC7B0E">
        <w:rPr>
          <w:sz w:val="32"/>
          <w:szCs w:val="32"/>
          <w:lang w:val="de-CH"/>
        </w:rPr>
        <w:t xml:space="preserve"> </w:t>
      </w:r>
      <w:r w:rsidR="00261258">
        <w:rPr>
          <w:sz w:val="32"/>
          <w:szCs w:val="32"/>
          <w:lang w:val="de-CH"/>
        </w:rPr>
        <w:t xml:space="preserve"> </w:t>
      </w:r>
      <w:r w:rsidRPr="00CF2B28">
        <w:rPr>
          <w:sz w:val="32"/>
          <w:szCs w:val="32"/>
          <w:lang w:val="de-CH"/>
        </w:rPr>
        <w:t>Kriterien:</w:t>
      </w:r>
      <w:r w:rsidR="007E4FFB" w:rsidRPr="00CF2B28">
        <w:rPr>
          <w:sz w:val="32"/>
          <w:szCs w:val="32"/>
          <w:lang w:val="de-CH"/>
        </w:rPr>
        <w:t xml:space="preserve"> 1. </w:t>
      </w:r>
      <w:r w:rsidR="00B93EF2" w:rsidRPr="00CF2B28">
        <w:rPr>
          <w:sz w:val="32"/>
          <w:szCs w:val="32"/>
          <w:lang w:val="de-CH"/>
        </w:rPr>
        <w:t>2. 5.</w:t>
      </w:r>
      <w:r w:rsidR="00520911" w:rsidRPr="00CF2B28">
        <w:rPr>
          <w:sz w:val="32"/>
          <w:szCs w:val="32"/>
          <w:lang w:val="de-CH"/>
        </w:rPr>
        <w:t xml:space="preserve"> 7.</w:t>
      </w:r>
      <w:r w:rsidR="0041360A" w:rsidRPr="00CF2B28">
        <w:rPr>
          <w:sz w:val="32"/>
          <w:szCs w:val="32"/>
          <w:lang w:val="de-CH"/>
        </w:rPr>
        <w:t xml:space="preserve"> 10.</w:t>
      </w:r>
      <w:r w:rsidR="006F68EC" w:rsidRPr="00CF2B28">
        <w:rPr>
          <w:sz w:val="32"/>
          <w:szCs w:val="32"/>
          <w:lang w:val="de-CH"/>
        </w:rPr>
        <w:t xml:space="preserve"> 11</w:t>
      </w:r>
      <w:r w:rsidR="00D22A59">
        <w:rPr>
          <w:sz w:val="32"/>
          <w:szCs w:val="32"/>
          <w:lang w:val="de-CH"/>
        </w:rPr>
        <w:t xml:space="preserve">. </w:t>
      </w:r>
    </w:p>
    <w:sectPr w:rsidR="00D22A59" w:rsidRPr="00D22A59" w:rsidSect="00CF2B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9523E" w14:textId="77777777" w:rsidR="005E5369" w:rsidRDefault="005E5369" w:rsidP="0027454B">
      <w:pPr>
        <w:spacing w:after="0" w:line="240" w:lineRule="auto"/>
      </w:pPr>
      <w:r>
        <w:separator/>
      </w:r>
    </w:p>
  </w:endnote>
  <w:endnote w:type="continuationSeparator" w:id="0">
    <w:p w14:paraId="105181F4" w14:textId="77777777" w:rsidR="005E5369" w:rsidRDefault="005E5369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FA01A" w14:textId="77777777" w:rsidR="005E5369" w:rsidRDefault="005E5369" w:rsidP="0027454B">
      <w:pPr>
        <w:spacing w:after="0" w:line="240" w:lineRule="auto"/>
      </w:pPr>
      <w:r>
        <w:separator/>
      </w:r>
    </w:p>
  </w:footnote>
  <w:footnote w:type="continuationSeparator" w:id="0">
    <w:p w14:paraId="24284DFD" w14:textId="77777777" w:rsidR="005E5369" w:rsidRDefault="005E5369" w:rsidP="00274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6986"/>
    <w:multiLevelType w:val="hybridMultilevel"/>
    <w:tmpl w:val="AFC8374A"/>
    <w:lvl w:ilvl="0" w:tplc="0807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D42AD"/>
    <w:multiLevelType w:val="hybridMultilevel"/>
    <w:tmpl w:val="777C2B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841A3"/>
    <w:multiLevelType w:val="hybridMultilevel"/>
    <w:tmpl w:val="A19411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035763"/>
    <w:rsid w:val="000553BF"/>
    <w:rsid w:val="000D6F10"/>
    <w:rsid w:val="00112DC9"/>
    <w:rsid w:val="0011438B"/>
    <w:rsid w:val="00116C40"/>
    <w:rsid w:val="00131A9F"/>
    <w:rsid w:val="00147409"/>
    <w:rsid w:val="001E5AD3"/>
    <w:rsid w:val="002573C4"/>
    <w:rsid w:val="00261258"/>
    <w:rsid w:val="0027454B"/>
    <w:rsid w:val="00321E19"/>
    <w:rsid w:val="00343FFF"/>
    <w:rsid w:val="003512AA"/>
    <w:rsid w:val="003660D7"/>
    <w:rsid w:val="003E3A6E"/>
    <w:rsid w:val="0041360A"/>
    <w:rsid w:val="00424B2D"/>
    <w:rsid w:val="00425B71"/>
    <w:rsid w:val="00453B21"/>
    <w:rsid w:val="004D70C5"/>
    <w:rsid w:val="004F369F"/>
    <w:rsid w:val="00520911"/>
    <w:rsid w:val="00533E5D"/>
    <w:rsid w:val="0059429C"/>
    <w:rsid w:val="005D2A2E"/>
    <w:rsid w:val="005E5369"/>
    <w:rsid w:val="00681B38"/>
    <w:rsid w:val="006B785E"/>
    <w:rsid w:val="006C5FA3"/>
    <w:rsid w:val="006F4522"/>
    <w:rsid w:val="006F68EC"/>
    <w:rsid w:val="007010C1"/>
    <w:rsid w:val="00713119"/>
    <w:rsid w:val="007448FC"/>
    <w:rsid w:val="007B77DE"/>
    <w:rsid w:val="007E4FFB"/>
    <w:rsid w:val="00806794"/>
    <w:rsid w:val="00884240"/>
    <w:rsid w:val="008A53F4"/>
    <w:rsid w:val="008D4A37"/>
    <w:rsid w:val="009121A7"/>
    <w:rsid w:val="00921720"/>
    <w:rsid w:val="00985BCA"/>
    <w:rsid w:val="00994530"/>
    <w:rsid w:val="009F6C98"/>
    <w:rsid w:val="00A444B4"/>
    <w:rsid w:val="00B20FAF"/>
    <w:rsid w:val="00B80038"/>
    <w:rsid w:val="00B873B3"/>
    <w:rsid w:val="00B93EF2"/>
    <w:rsid w:val="00BF54C0"/>
    <w:rsid w:val="00C95C87"/>
    <w:rsid w:val="00CB58EF"/>
    <w:rsid w:val="00CC1AF0"/>
    <w:rsid w:val="00CD1424"/>
    <w:rsid w:val="00CF2B28"/>
    <w:rsid w:val="00D12799"/>
    <w:rsid w:val="00D22A59"/>
    <w:rsid w:val="00D44D4A"/>
    <w:rsid w:val="00D970F8"/>
    <w:rsid w:val="00DD5D0E"/>
    <w:rsid w:val="00DF15DE"/>
    <w:rsid w:val="00E03FEB"/>
    <w:rsid w:val="00EB7CFC"/>
    <w:rsid w:val="00FA30FA"/>
    <w:rsid w:val="00FC7B0E"/>
    <w:rsid w:val="00FE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454B"/>
  </w:style>
  <w:style w:type="paragraph" w:styleId="Fuzeile">
    <w:name w:val="footer"/>
    <w:basedOn w:val="Standard"/>
    <w:link w:val="FuzeileZchn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454B"/>
  </w:style>
  <w:style w:type="paragraph" w:styleId="Listenabsatz">
    <w:name w:val="List Paragraph"/>
    <w:basedOn w:val="Standard"/>
    <w:uiPriority w:val="34"/>
    <w:qFormat/>
    <w:rsid w:val="00681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89482b-d9ae-4152-9091-699abe7199e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0DEEE22FCD8A44A5EE5730B041E41E" ma:contentTypeVersion="8" ma:contentTypeDescription="Ein neues Dokument erstellen." ma:contentTypeScope="" ma:versionID="86207a6a6bda7daee7a559aa95eae673">
  <xsd:schema xmlns:xsd="http://www.w3.org/2001/XMLSchema" xmlns:xs="http://www.w3.org/2001/XMLSchema" xmlns:p="http://schemas.microsoft.com/office/2006/metadata/properties" xmlns:ns2="5889482b-d9ae-4152-9091-699abe7199eb" targetNamespace="http://schemas.microsoft.com/office/2006/metadata/properties" ma:root="true" ma:fieldsID="492ec0f9e01eea28cc195b923c9706c2" ns2:_="">
    <xsd:import namespace="5889482b-d9ae-4152-9091-699abe7199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9482b-d9ae-4152-9091-699abe7199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A02D16-72A7-4E66-98D2-87B5EE738E3A}">
  <ds:schemaRefs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5889482b-d9ae-4152-9091-699abe7199eb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4941CF0-7A54-4286-8C4E-AEE1275D11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4E5FB3-CE99-413D-95E7-85FC0D1F6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89482b-d9ae-4152-9091-699abe719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990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2020-04-30T09:59:00Z</dcterms:created>
  <dcterms:modified xsi:type="dcterms:W3CDTF">2020-04-30T09:59:00Z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0x010100FF0DEEE22FCD8A44A5EE5730B041E41E</vt:lpwstr>
  </property>
</Properties>
</file>